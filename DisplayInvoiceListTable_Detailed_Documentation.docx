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8A29" w14:textId="77777777" w:rsidR="00B65BE4" w:rsidRDefault="00000000">
      <w:pPr>
        <w:pStyle w:val="Title"/>
      </w:pPr>
      <w:r>
        <w:t>DisplayInvoiceListTable - Full Developer Guide</w:t>
      </w:r>
    </w:p>
    <w:p w14:paraId="7E050EBF" w14:textId="77777777" w:rsidR="00B65BE4" w:rsidRDefault="00000000">
      <w:pPr>
        <w:pStyle w:val="Heading1"/>
      </w:pPr>
      <w:r>
        <w:t>1. Overview</w:t>
      </w:r>
    </w:p>
    <w:p w14:paraId="2313BD02" w14:textId="77777777" w:rsidR="00B65BE4" w:rsidRDefault="00000000">
      <w:r>
        <w:t>The DisplayInvoiceListTable Lightning Web Component (LWC) allows users to view, sort, and paginate a list of invoices and their associated invoice line items. It also includes functionality to add new invoice line items via a modal form. This guide will walk a developer through setting up the component from scratch.</w:t>
      </w:r>
    </w:p>
    <w:p w14:paraId="4746C6E0" w14:textId="77777777" w:rsidR="00B65BE4" w:rsidRDefault="00000000">
      <w:pPr>
        <w:pStyle w:val="Heading1"/>
      </w:pPr>
      <w:r>
        <w:t>2. Prerequisites</w:t>
      </w:r>
    </w:p>
    <w:p w14:paraId="01484E5B" w14:textId="77777777" w:rsidR="00B65BE4" w:rsidRDefault="00000000">
      <w:r>
        <w:t>- Salesforce Developer Org or Sandbox</w:t>
      </w:r>
      <w:r>
        <w:br/>
        <w:t>- Access to create Apex classes, LWC components, and custom objects</w:t>
      </w:r>
      <w:r>
        <w:br/>
        <w:t>- Understanding of Apex, LWC, and Salesforce Data Model</w:t>
      </w:r>
      <w:r>
        <w:br/>
      </w:r>
    </w:p>
    <w:p w14:paraId="4DF29767" w14:textId="77777777" w:rsidR="00B65BE4" w:rsidRDefault="00000000">
      <w:pPr>
        <w:pStyle w:val="Heading1"/>
      </w:pPr>
      <w:r>
        <w:t>3. Salesforce Setup</w:t>
      </w:r>
    </w:p>
    <w:p w14:paraId="6EA739E9" w14:textId="77777777" w:rsidR="00B65BE4" w:rsidRDefault="00000000">
      <w:r>
        <w:t>Ensure the following custom objects and fields are created in Salesforce:</w:t>
      </w:r>
    </w:p>
    <w:p w14:paraId="20658FBD" w14:textId="77777777" w:rsidR="00B65BE4" w:rsidRDefault="00000000">
      <w:pPr>
        <w:pStyle w:val="ListBullet"/>
      </w:pPr>
      <w:r>
        <w:t>Invoice__c (Custom Object):</w:t>
      </w:r>
    </w:p>
    <w:p w14:paraId="7348154E" w14:textId="77777777" w:rsidR="00B65BE4" w:rsidRDefault="00000000">
      <w:pPr>
        <w:pStyle w:val="ListBullet2"/>
      </w:pPr>
      <w:r>
        <w:t>• Invoice_Date__c (Date)</w:t>
      </w:r>
    </w:p>
    <w:p w14:paraId="2F6654C3" w14:textId="77777777" w:rsidR="00B65BE4" w:rsidRDefault="00000000">
      <w:pPr>
        <w:pStyle w:val="ListBullet2"/>
      </w:pPr>
      <w:r>
        <w:t>• Buyer_Name__c (Lookup to Account)</w:t>
      </w:r>
    </w:p>
    <w:p w14:paraId="03CE8766" w14:textId="77777777" w:rsidR="00B65BE4" w:rsidRDefault="00000000">
      <w:pPr>
        <w:pStyle w:val="ListBullet2"/>
      </w:pPr>
      <w:r>
        <w:t>• Seller_Name__c (Lookup to Account)</w:t>
      </w:r>
    </w:p>
    <w:p w14:paraId="252CFD44" w14:textId="77777777" w:rsidR="00B65BE4" w:rsidRDefault="00000000">
      <w:pPr>
        <w:pStyle w:val="ListBullet2"/>
      </w:pPr>
      <w:r>
        <w:t>• Invoice_Status__c (Picklist)</w:t>
      </w:r>
    </w:p>
    <w:p w14:paraId="49FCEFCC" w14:textId="77777777" w:rsidR="00B65BE4" w:rsidRDefault="00000000">
      <w:pPr>
        <w:pStyle w:val="ListBullet2"/>
      </w:pPr>
      <w:r>
        <w:t>• Pending_Amount__c (Roll-up Summary)</w:t>
      </w:r>
    </w:p>
    <w:p w14:paraId="078833A3" w14:textId="77777777" w:rsidR="00B65BE4" w:rsidRDefault="00000000">
      <w:pPr>
        <w:pStyle w:val="ListBullet"/>
      </w:pPr>
      <w:r>
        <w:t>Invoice_Line__c (Custom Object):</w:t>
      </w:r>
    </w:p>
    <w:p w14:paraId="0F31B57B" w14:textId="77777777" w:rsidR="00B65BE4" w:rsidRDefault="00000000">
      <w:pPr>
        <w:pStyle w:val="ListBullet2"/>
      </w:pPr>
      <w:r>
        <w:t>• Product_Name__c (Lookup to Product)</w:t>
      </w:r>
    </w:p>
    <w:p w14:paraId="010BEB2E" w14:textId="77777777" w:rsidR="00B65BE4" w:rsidRDefault="00000000">
      <w:pPr>
        <w:pStyle w:val="ListBullet2"/>
      </w:pPr>
      <w:r>
        <w:t>• Quantity__c (Number)</w:t>
      </w:r>
    </w:p>
    <w:p w14:paraId="4149FFBB" w14:textId="77777777" w:rsidR="00B65BE4" w:rsidRDefault="00000000">
      <w:pPr>
        <w:pStyle w:val="ListBullet2"/>
      </w:pPr>
      <w:r>
        <w:t>• Price__c (Currency)</w:t>
      </w:r>
    </w:p>
    <w:p w14:paraId="4EE46F5E" w14:textId="77777777" w:rsidR="00B65BE4" w:rsidRDefault="00000000">
      <w:pPr>
        <w:pStyle w:val="ListBullet2"/>
      </w:pPr>
      <w:r>
        <w:t>• Taxes__c (Currency)</w:t>
      </w:r>
    </w:p>
    <w:p w14:paraId="2C914490" w14:textId="77777777" w:rsidR="00B65BE4" w:rsidRDefault="00000000">
      <w:pPr>
        <w:pStyle w:val="ListBullet2"/>
      </w:pPr>
      <w:r>
        <w:t>• Product_Total__c (Formula)</w:t>
      </w:r>
    </w:p>
    <w:p w14:paraId="5C0012DD" w14:textId="77777777" w:rsidR="00B65BE4" w:rsidRDefault="00000000">
      <w:pPr>
        <w:pStyle w:val="ListBullet2"/>
      </w:pPr>
      <w:r>
        <w:t>• Grand_Total__c (Formula)</w:t>
      </w:r>
    </w:p>
    <w:p w14:paraId="5CE14815" w14:textId="77777777" w:rsidR="0044666E" w:rsidRDefault="0044666E">
      <w:pPr>
        <w:pStyle w:val="Heading1"/>
      </w:pPr>
    </w:p>
    <w:p w14:paraId="09E09E3A" w14:textId="15AB04BB" w:rsidR="00B65BE4" w:rsidRDefault="00000000">
      <w:pPr>
        <w:pStyle w:val="Heading1"/>
      </w:pPr>
      <w:r>
        <w:t>4. Apex Controller</w:t>
      </w:r>
    </w:p>
    <w:p w14:paraId="0922C6CE" w14:textId="77777777" w:rsidR="00B65BE4" w:rsidRDefault="00000000">
      <w:r>
        <w:t>Create an Apex class named DisplayInvoiceListTable.cls with the following methods:</w:t>
      </w:r>
    </w:p>
    <w:p w14:paraId="16317500" w14:textId="77777777" w:rsidR="00B65BE4" w:rsidRDefault="00000000">
      <w:r>
        <w:t>- getInvoiceList()</w:t>
      </w:r>
      <w:r>
        <w:br/>
        <w:t>- getInvoiceLineById(Id invoiceId)</w:t>
      </w:r>
      <w:r>
        <w:br/>
        <w:t>- getAllProducts()</w:t>
      </w:r>
      <w:r>
        <w:br/>
        <w:t>- saveInvoiceLine(List&lt;Invoice_Line__c&gt;)</w:t>
      </w:r>
    </w:p>
    <w:p w14:paraId="02624244" w14:textId="77777777" w:rsidR="00B65BE4" w:rsidRDefault="00000000">
      <w:pPr>
        <w:pStyle w:val="Heading1"/>
      </w:pPr>
      <w:r>
        <w:t>5. Lightning Web Component Setup</w:t>
      </w:r>
    </w:p>
    <w:p w14:paraId="0E94E633" w14:textId="77777777" w:rsidR="00B65BE4" w:rsidRDefault="00000000">
      <w:r>
        <w:t>Create the LWC named DisplayInvoiceListTable with the following files:</w:t>
      </w:r>
    </w:p>
    <w:p w14:paraId="014FEE8D" w14:textId="77777777" w:rsidR="00B65BE4" w:rsidRDefault="00000000">
      <w:r>
        <w:t>- displayInvoiceListTable.html</w:t>
      </w:r>
      <w:r>
        <w:br/>
        <w:t>- displayInvoiceListTable.js</w:t>
      </w:r>
      <w:r>
        <w:br/>
        <w:t>- displayInvoiceListTable.js-meta.xml</w:t>
      </w:r>
    </w:p>
    <w:p w14:paraId="727F4E4B" w14:textId="77777777" w:rsidR="00B65BE4" w:rsidRDefault="00000000">
      <w:pPr>
        <w:pStyle w:val="Heading1"/>
      </w:pPr>
      <w:r>
        <w:t>6. JavaScript Logic</w:t>
      </w:r>
    </w:p>
    <w:p w14:paraId="18EB807F" w14:textId="77777777" w:rsidR="00B65BE4" w:rsidRDefault="00000000">
      <w:r>
        <w:t>Handle Apex calls, pagination, modals, sorting, and navigation in displayInvoiceListTable.js.</w:t>
      </w:r>
    </w:p>
    <w:p w14:paraId="1DAD40B6" w14:textId="77777777" w:rsidR="00B65BE4" w:rsidRDefault="00000000">
      <w:pPr>
        <w:pStyle w:val="Heading1"/>
      </w:pPr>
      <w:r>
        <w:t>7. HTML Template</w:t>
      </w:r>
    </w:p>
    <w:p w14:paraId="1A983EEA" w14:textId="77777777" w:rsidR="00B65BE4" w:rsidRDefault="00000000">
      <w:r>
        <w:t>Use SLDS and lightning components for the UI layout, such as lightning-datatable, lightning-button, lightning-input, and lightning-combobox.</w:t>
      </w:r>
    </w:p>
    <w:p w14:paraId="5DB264B5" w14:textId="77777777" w:rsidR="00B65BE4" w:rsidRDefault="00000000">
      <w:pPr>
        <w:pStyle w:val="Heading1"/>
      </w:pPr>
      <w:r>
        <w:t>8. Deployment Instructions</w:t>
      </w:r>
    </w:p>
    <w:p w14:paraId="1FCE5B75" w14:textId="77777777" w:rsidR="00B65BE4" w:rsidRDefault="00000000">
      <w:r>
        <w:t>1. Deploy Apex class to Salesforce.</w:t>
      </w:r>
      <w:r>
        <w:br/>
        <w:t>2. Deploy LWC files to Salesforce using VS Code or Developer Console.</w:t>
      </w:r>
      <w:r>
        <w:br/>
        <w:t>3. Add the component to a Lightning App Page using Lightning App Builder.</w:t>
      </w:r>
      <w:r>
        <w:br/>
        <w:t>4. Test all functionality end-to-end.</w:t>
      </w:r>
    </w:p>
    <w:p w14:paraId="4A9759F7" w14:textId="77777777" w:rsidR="00B65BE4" w:rsidRDefault="00000000">
      <w:pPr>
        <w:pStyle w:val="Heading1"/>
      </w:pPr>
      <w:r>
        <w:t>9. Testing Instructions</w:t>
      </w:r>
    </w:p>
    <w:p w14:paraId="2B6336FE" w14:textId="77777777" w:rsidR="00B65BE4" w:rsidRDefault="00000000">
      <w:r>
        <w:t>Verify that:</w:t>
      </w:r>
      <w:r>
        <w:br/>
        <w:t>- Invoice list loads with data and pagination</w:t>
      </w:r>
      <w:r>
        <w:br/>
        <w:t>- Clicking 'View' loads invoice line items</w:t>
      </w:r>
      <w:r>
        <w:br/>
        <w:t>- Add Product modal opens and saves records</w:t>
      </w:r>
      <w:r>
        <w:br/>
        <w:t>- Sorting and navigation work as expected</w:t>
      </w:r>
    </w:p>
    <w:p w14:paraId="18417515" w14:textId="77777777" w:rsidR="00B65BE4" w:rsidRDefault="00000000">
      <w:pPr>
        <w:pStyle w:val="Heading1"/>
      </w:pPr>
      <w:r>
        <w:lastRenderedPageBreak/>
        <w:t>10. Best Practices &amp; Tips</w:t>
      </w:r>
    </w:p>
    <w:p w14:paraId="2235730F" w14:textId="77777777" w:rsidR="00B65BE4" w:rsidRDefault="00000000">
      <w:r>
        <w:t>• Use toast messages for success/error feedback</w:t>
      </w:r>
      <w:r>
        <w:br/>
        <w:t>• Keep logic modular and reusable</w:t>
      </w:r>
      <w:r>
        <w:br/>
        <w:t>• Use NavigationMixin to navigate to records</w:t>
      </w:r>
      <w:r>
        <w:br/>
        <w:t>• Always validate user input before saving</w:t>
      </w:r>
    </w:p>
    <w:sectPr w:rsidR="00B65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425413">
    <w:abstractNumId w:val="8"/>
  </w:num>
  <w:num w:numId="2" w16cid:durableId="285815204">
    <w:abstractNumId w:val="6"/>
  </w:num>
  <w:num w:numId="3" w16cid:durableId="132915209">
    <w:abstractNumId w:val="5"/>
  </w:num>
  <w:num w:numId="4" w16cid:durableId="1899317614">
    <w:abstractNumId w:val="4"/>
  </w:num>
  <w:num w:numId="5" w16cid:durableId="519513425">
    <w:abstractNumId w:val="7"/>
  </w:num>
  <w:num w:numId="6" w16cid:durableId="1139416158">
    <w:abstractNumId w:val="3"/>
  </w:num>
  <w:num w:numId="7" w16cid:durableId="2089423478">
    <w:abstractNumId w:val="2"/>
  </w:num>
  <w:num w:numId="8" w16cid:durableId="1167015028">
    <w:abstractNumId w:val="1"/>
  </w:num>
  <w:num w:numId="9" w16cid:durableId="211616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66E"/>
    <w:rsid w:val="00A24881"/>
    <w:rsid w:val="00AA1D8D"/>
    <w:rsid w:val="00B47730"/>
    <w:rsid w:val="00B65B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1A15B"/>
  <w14:defaultImageDpi w14:val="300"/>
  <w15:docId w15:val="{22723348-0CBD-47CD-8E8C-95619E8F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Logesh Aravindh</cp:lastModifiedBy>
  <cp:revision>2</cp:revision>
  <dcterms:created xsi:type="dcterms:W3CDTF">2013-12-23T23:15:00Z</dcterms:created>
  <dcterms:modified xsi:type="dcterms:W3CDTF">2025-06-26T03:51:00Z</dcterms:modified>
  <cp:category/>
</cp:coreProperties>
</file>